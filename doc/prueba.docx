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pPr>
        <w:pStyle w:val="Heading2"/>
      </w:pPr>
      <w:r>
        <w:t>Violín primero</w:t>
      </w:r>
    </w:p>
    <w:p>
      <w:r>
        <w:t>Rosell</w:t>
        <w:tab/>
        <w:t>Marco</w:t>
        <w:tab/>
        <w:t>98286820S</w:t>
        <w:tab/>
        <w:t>Coro</w:t>
      </w:r>
    </w:p>
    <w:p>
      <w:r>
        <w:t>Samper</w:t>
        <w:tab/>
        <w:t>Paz</w:t>
        <w:tab/>
        <w:t>22206156E</w:t>
        <w:tab/>
        <w:t>Empresa Externa</w:t>
      </w:r>
    </w:p>
    <w:p/>
    <w:p>
      <w:pPr>
        <w:pStyle w:val="Heading2"/>
      </w:pPr>
      <w:r>
        <w:t>Violín segundo</w:t>
      </w:r>
    </w:p>
    <w:p>
      <w:r>
        <w:t>Olivera</w:t>
        <w:tab/>
        <w:t>Francisco Jose</w:t>
        <w:tab/>
        <w:t>59291481S</w:t>
        <w:tab/>
        <w:t>Colaboradores</w:t>
      </w:r>
    </w:p>
    <w:p/>
    <w:p>
      <w:pPr>
        <w:pStyle w:val="Heading2"/>
      </w:pPr>
      <w:r>
        <w:t>Viola</w:t>
      </w:r>
    </w:p>
    <w:p>
      <w:r>
        <w:t>Asenjo</w:t>
        <w:tab/>
        <w:t>Lupe</w:t>
        <w:tab/>
        <w:t>47096978K</w:t>
        <w:tab/>
        <w:t>Empresa Externa</w:t>
      </w:r>
    </w:p>
    <w:p/>
    <w:p>
      <w:pPr>
        <w:pStyle w:val="Heading2"/>
      </w:pPr>
      <w:r>
        <w:t>Violonchelo</w:t>
      </w:r>
    </w:p>
    <w:p>
      <w:r>
        <w:t>Bueno</w:t>
        <w:tab/>
        <w:t>Florencio</w:t>
        <w:tab/>
        <w:t>56566659E</w:t>
        <w:tab/>
        <w:t>Colaboradores</w:t>
      </w:r>
    </w:p>
    <w:p/>
    <w:p>
      <w:pPr>
        <w:pStyle w:val="Heading2"/>
      </w:pPr>
      <w:r>
        <w:t>Contrabajo</w:t>
      </w:r>
    </w:p>
    <w:p>
      <w:r>
        <w:t>Ayuso</w:t>
        <w:tab/>
        <w:t>Juan</w:t>
        <w:tab/>
        <w:t>54127186Y</w:t>
        <w:tab/>
        <w:t>Colaboradores</w:t>
      </w:r>
    </w:p>
    <w:p>
      <w:r>
        <w:t>Capdevila</w:t>
        <w:tab/>
        <w:t>Felipe</w:t>
        <w:tab/>
        <w:t>49594180U</w:t>
        <w:tab/>
        <w:t>Colaboradores</w:t>
      </w:r>
    </w:p>
    <w:p>
      <w:r>
        <w:t>Maza</w:t>
        <w:tab/>
        <w:t>Roberta</w:t>
        <w:tab/>
        <w:t>43906022Q</w:t>
        <w:tab/>
        <w:t>Colaboradores</w:t>
      </w:r>
    </w:p>
    <w:p>
      <w:r>
        <w:t>Moraleda</w:t>
        <w:tab/>
        <w:t>Seve</w:t>
        <w:tab/>
        <w:t>22102998X</w:t>
        <w:tab/>
        <w:t>Ensemble</w:t>
      </w:r>
    </w:p>
    <w:p>
      <w:r>
        <w:t>Perelló</w:t>
        <w:tab/>
        <w:t>Natividad</w:t>
        <w:tab/>
        <w:t>36735283X</w:t>
        <w:tab/>
        <w:t>Orquesta</w:t>
      </w:r>
    </w:p>
    <w:p/>
    <w:p>
      <w:pPr>
        <w:pStyle w:val="Heading2"/>
      </w:pPr>
      <w:r>
        <w:t>Flauta</w:t>
      </w:r>
    </w:p>
    <w:p>
      <w:r>
        <w:t>Acosta</w:t>
        <w:tab/>
        <w:t>Catalina</w:t>
        <w:tab/>
        <w:t>21700539W</w:t>
        <w:tab/>
        <w:t>Ensemble</w:t>
      </w:r>
    </w:p>
    <w:p/>
    <w:p>
      <w:pPr>
        <w:pStyle w:val="Heading2"/>
      </w:pPr>
      <w:r>
        <w:t>Oboe</w:t>
      </w:r>
    </w:p>
    <w:p>
      <w:r>
        <w:t>Águila</w:t>
        <w:tab/>
        <w:t>Valerio</w:t>
        <w:tab/>
        <w:t>93480013Y</w:t>
        <w:tab/>
        <w:t>Colaboradores</w:t>
      </w:r>
    </w:p>
    <w:p/>
    <w:p>
      <w:pPr>
        <w:pStyle w:val="Heading2"/>
      </w:pPr>
      <w:r>
        <w:t>Clarinete</w:t>
      </w:r>
    </w:p>
    <w:p>
      <w:r>
        <w:t>Pedro</w:t>
        <w:tab/>
        <w:t>Azucena</w:t>
        <w:tab/>
        <w:t>30839487T</w:t>
        <w:tab/>
        <w:t>Ensemble</w:t>
      </w:r>
    </w:p>
    <w:p/>
    <w:p>
      <w:pPr>
        <w:pStyle w:val="Heading2"/>
      </w:pPr>
      <w:r>
        <w:t>Requinto</w:t>
      </w:r>
    </w:p>
    <w:p>
      <w:r>
        <w:t>Corominas</w:t>
        <w:tab/>
        <w:t>Juan José</w:t>
        <w:tab/>
        <w:t>47670788J</w:t>
        <w:tab/>
        <w:t>Colaboradores</w:t>
      </w:r>
    </w:p>
    <w:p/>
    <w:p>
      <w:pPr>
        <w:pStyle w:val="Heading2"/>
      </w:pPr>
      <w:r>
        <w:t>Fagot</w:t>
      </w:r>
    </w:p>
    <w:p>
      <w:r>
        <w:t>Palomino</w:t>
        <w:tab/>
        <w:t>Eric</w:t>
        <w:tab/>
        <w:t>83061280T</w:t>
        <w:tab/>
        <w:t>Coro</w:t>
      </w:r>
    </w:p>
    <w:p/>
    <w:p>
      <w:pPr>
        <w:pStyle w:val="Heading2"/>
      </w:pPr>
      <w:r>
        <w:t>Contrafagot</w:t>
      </w:r>
    </w:p>
    <w:p>
      <w:r>
        <w:t>Baeza</w:t>
        <w:tab/>
        <w:t>Ligia</w:t>
        <w:tab/>
        <w:t>63810813E</w:t>
        <w:tab/>
        <w:t>Empresa Externa</w:t>
      </w:r>
    </w:p>
    <w:p>
      <w:r>
        <w:t>Calvet</w:t>
        <w:tab/>
        <w:t>Espiridión</w:t>
        <w:tab/>
        <w:t>63648348T</w:t>
        <w:tab/>
        <w:t>Colaboradores</w:t>
      </w:r>
    </w:p>
    <w:p/>
    <w:p>
      <w:pPr>
        <w:pStyle w:val="Heading2"/>
      </w:pPr>
      <w:r>
        <w:t>Saxofón</w:t>
      </w:r>
    </w:p>
    <w:p>
      <w:r>
        <w:t>Batalla</w:t>
        <w:tab/>
        <w:t>Flora</w:t>
        <w:tab/>
        <w:t>92446405Y</w:t>
        <w:tab/>
        <w:t>Orquesta</w:t>
      </w:r>
    </w:p>
    <w:p>
      <w:r>
        <w:t>Hurtado</w:t>
        <w:tab/>
        <w:t>Ale</w:t>
        <w:tab/>
        <w:t>69396869P</w:t>
        <w:tab/>
        <w:t>Coro</w:t>
      </w:r>
    </w:p>
    <w:p/>
    <w:p>
      <w:pPr>
        <w:pStyle w:val="Heading2"/>
      </w:pPr>
      <w:r>
        <w:t>Trompa</w:t>
      </w:r>
    </w:p>
    <w:p>
      <w:r>
        <w:t>Belda</w:t>
        <w:tab/>
        <w:t>Xavier</w:t>
        <w:tab/>
        <w:t>49497965O</w:t>
        <w:tab/>
        <w:t>Colaboradores</w:t>
      </w:r>
    </w:p>
    <w:p>
      <w:r>
        <w:t>Santamaría</w:t>
        <w:tab/>
        <w:t>Maura</w:t>
        <w:tab/>
        <w:t>90509229N</w:t>
        <w:tab/>
        <w:t>Colaboradores</w:t>
      </w:r>
    </w:p>
    <w:p/>
    <w:p>
      <w:pPr>
        <w:pStyle w:val="Heading2"/>
      </w:pPr>
      <w:r>
        <w:t>Trombón</w:t>
      </w:r>
    </w:p>
    <w:p>
      <w:r>
        <w:t>Andres</w:t>
        <w:tab/>
        <w:t>Jose Manuel</w:t>
        <w:tab/>
        <w:t>61561319W</w:t>
        <w:tab/>
        <w:t>Ensemble</w:t>
      </w:r>
    </w:p>
    <w:p>
      <w:r>
        <w:t>Calvo</w:t>
        <w:tab/>
        <w:t>Pío</w:t>
        <w:tab/>
        <w:t>13073184D</w:t>
        <w:tab/>
        <w:t>Empresa Externa</w:t>
      </w:r>
    </w:p>
    <w:p>
      <w:r>
        <w:t>Isern</w:t>
        <w:tab/>
        <w:t>Custodia</w:t>
        <w:tab/>
        <w:t>57999480F</w:t>
        <w:tab/>
        <w:t>Coro</w:t>
      </w:r>
    </w:p>
    <w:p>
      <w:r>
        <w:t>Roura</w:t>
        <w:tab/>
        <w:t>Cloe</w:t>
        <w:tab/>
        <w:t>87087195P</w:t>
        <w:tab/>
        <w:t>Orquesta</w:t>
      </w:r>
    </w:p>
    <w:p/>
    <w:p>
      <w:pPr>
        <w:pStyle w:val="Heading2"/>
      </w:pPr>
      <w:r>
        <w:t>Bombardino</w:t>
      </w:r>
    </w:p>
    <w:p>
      <w:r>
        <w:t>Prado</w:t>
        <w:tab/>
        <w:t>Lisandro</w:t>
        <w:tab/>
        <w:t>88098696Z</w:t>
        <w:tab/>
        <w:t>Empresa Externa</w:t>
      </w:r>
    </w:p>
    <w:p/>
    <w:p>
      <w:pPr>
        <w:pStyle w:val="Heading2"/>
      </w:pPr>
      <w:r>
        <w:t>Arpa</w:t>
      </w:r>
    </w:p>
    <w:p>
      <w:r>
        <w:t>Lillo</w:t>
        <w:tab/>
        <w:t>María</w:t>
        <w:tab/>
        <w:t>75308709M</w:t>
        <w:tab/>
        <w:t>Colaboradores</w:t>
      </w:r>
    </w:p>
    <w:p/>
    <w:p>
      <w:pPr>
        <w:pStyle w:val="Heading2"/>
      </w:pPr>
      <w:r>
        <w:t>Piano</w:t>
      </w:r>
    </w:p>
    <w:p>
      <w:r>
        <w:t>Arribas</w:t>
        <w:tab/>
        <w:t>Samanta</w:t>
        <w:tab/>
        <w:t>26942627P</w:t>
        <w:tab/>
        <w:t>Coro</w:t>
      </w:r>
    </w:p>
    <w:p>
      <w:r>
        <w:t>Costa</w:t>
        <w:tab/>
        <w:t>Néstor</w:t>
        <w:tab/>
        <w:t>26572295I</w:t>
        <w:tab/>
        <w:t>Coro</w:t>
      </w:r>
    </w:p>
    <w:p>
      <w:r>
        <w:t>Vazquez</w:t>
        <w:tab/>
        <w:t>Paco</w:t>
        <w:tab/>
        <w:t>23345435F</w:t>
        <w:tab/>
        <w:t>Colaboradores</w:t>
      </w:r>
    </w:p>
    <w:p/>
    <w:p>
      <w:pPr>
        <w:pStyle w:val="Heading2"/>
      </w:pPr>
      <w:r>
        <w:t>Órgano</w:t>
      </w:r>
    </w:p>
    <w:p>
      <w:r>
        <w:t>Guzmán</w:t>
        <w:tab/>
        <w:t>Rosalinda</w:t>
        <w:tab/>
        <w:t>00249997R</w:t>
        <w:tab/>
        <w:t>Ensemble</w:t>
      </w:r>
    </w:p>
    <w:p/>
    <w:p>
      <w:pPr>
        <w:pStyle w:val="Heading2"/>
      </w:pPr>
      <w:r>
        <w:t>Percusión</w:t>
      </w:r>
    </w:p>
    <w:p>
      <w:r>
        <w:t>Adadia</w:t>
        <w:tab/>
        <w:t>Emilia</w:t>
        <w:tab/>
        <w:t>91931298B</w:t>
        <w:tab/>
        <w:t>Empresa Externa</w:t>
      </w:r>
    </w:p>
    <w:p>
      <w:r>
        <w:t>Arroyo</w:t>
        <w:tab/>
        <w:t>Etelvina</w:t>
        <w:tab/>
        <w:t>35089849X</w:t>
        <w:tab/>
        <w:t>Coro</w:t>
      </w:r>
    </w:p>
    <w:p>
      <w:r>
        <w:t>Canales</w:t>
        <w:tab/>
        <w:t>Amor</w:t>
        <w:tab/>
        <w:t>99557923L</w:t>
        <w:tab/>
        <w:t>Colaboradores</w:t>
      </w:r>
    </w:p>
    <w:p>
      <w:r>
        <w:t>Coca</w:t>
        <w:tab/>
        <w:t>Severo</w:t>
        <w:tab/>
        <w:t>21068808Z</w:t>
        <w:tab/>
        <w:t>Empresa Externa</w:t>
      </w:r>
    </w:p>
    <w:p>
      <w:r>
        <w:t>Garay</w:t>
        <w:tab/>
        <w:t>Trinidad</w:t>
        <w:tab/>
        <w:t>38536455W</w:t>
        <w:tab/>
        <w:t>Colaboradores</w:t>
      </w:r>
    </w:p>
    <w:p>
      <w:r>
        <w:t>Santamaría</w:t>
        <w:tab/>
        <w:t>Reyna</w:t>
        <w:tab/>
        <w:t>85901379S</w:t>
        <w:tab/>
        <w:t>Empresa Externa</w:t>
      </w:r>
    </w:p>
    <w:p/>
    <w:p>
      <w:pPr>
        <w:pStyle w:val="Heading2"/>
      </w:pPr>
      <w:r>
        <w:t>Solista</w:t>
      </w:r>
    </w:p>
    <w:p>
      <w:r>
        <w:t>Borja</w:t>
        <w:tab/>
        <w:t>Celia</w:t>
        <w:tab/>
        <w:t>43115936T</w:t>
        <w:tab/>
        <w:t>Orquesta</w:t>
      </w:r>
    </w:p>
    <w:p>
      <w:r>
        <w:t>Larrañaga</w:t>
        <w:tab/>
        <w:t>Filomena</w:t>
        <w:tab/>
        <w:t>93205423Z</w:t>
        <w:tab/>
        <w:t>Coro</w:t>
      </w:r>
    </w:p>
    <w:p/>
    <w:p>
      <w:pPr>
        <w:pStyle w:val="Heading2"/>
      </w:pPr>
      <w:r>
        <w:t>Alto (coro)</w:t>
      </w:r>
    </w:p>
    <w:p>
      <w:r>
        <w:t>Pavón</w:t>
        <w:tab/>
        <w:t>Marta</w:t>
        <w:tab/>
        <w:t>31262686S</w:t>
        <w:tab/>
        <w:t>Colaboradores</w:t>
      </w:r>
    </w:p>
    <w:p>
      <w:r>
        <w:t>Sancho</w:t>
        <w:tab/>
        <w:t>Inocencio</w:t>
        <w:tab/>
        <w:t>64249716Q</w:t>
        <w:tab/>
        <w:t>Colaboradores</w:t>
      </w:r>
    </w:p>
    <w:p>
      <w:r>
        <w:t>Solís</w:t>
        <w:tab/>
        <w:t>Ricarda</w:t>
        <w:tab/>
        <w:t>42884973L</w:t>
        <w:tab/>
        <w:t>Colaboradores</w:t>
      </w:r>
    </w:p>
    <w:p/>
    <w:p>
      <w:pPr>
        <w:pStyle w:val="Heading2"/>
      </w:pPr>
      <w:r>
        <w:t>Soprano (coro)</w:t>
      </w:r>
    </w:p>
    <w:p>
      <w:r>
        <w:t>Tomas</w:t>
        <w:tab/>
        <w:t>Leoncio</w:t>
        <w:tab/>
        <w:t>91101642U</w:t>
        <w:tab/>
        <w:t>Colaboradores</w:t>
      </w:r>
    </w:p>
    <w:p/>
    <w:p>
      <w:pPr>
        <w:pStyle w:val="Heading2"/>
      </w:pPr>
      <w:r>
        <w:t>Coach vocal</w:t>
      </w:r>
    </w:p>
    <w:p>
      <w:r>
        <w:t>Baeza</w:t>
        <w:tab/>
        <w:t>Manu</w:t>
        <w:tab/>
        <w:t>19658977K</w:t>
        <w:tab/>
        <w:t>Ensemble</w:t>
      </w:r>
    </w:p>
    <w:p>
      <w:r>
        <w:t>Delgado</w:t>
        <w:tab/>
        <w:t>Manuel</w:t>
        <w:tab/>
        <w:t>50531709O</w:t>
        <w:tab/>
        <w:t>Ensemble</w:t>
      </w:r>
    </w:p>
    <w:p>
      <w:r>
        <w:t>Iniesta</w:t>
        <w:tab/>
        <w:t>Primitivo</w:t>
        <w:tab/>
        <w:t>25073029D</w:t>
        <w:tab/>
        <w:t>Coro</w:t>
      </w:r>
    </w:p>
    <w:p/>
    <w:p>
      <w:pPr>
        <w:pStyle w:val="Heading2"/>
      </w:pPr>
      <w:r>
        <w:t>Colaboradores</w:t>
      </w:r>
    </w:p>
    <w:p>
      <w:r>
        <w:t>Borja</w:t>
        <w:tab/>
        <w:t>Tiburcio</w:t>
        <w:tab/>
        <w:t>02561844H</w:t>
        <w:tab/>
        <w:t>Colaboradores</w:t>
      </w:r>
    </w:p>
    <w:p/>
    <w:p>
      <w:pPr>
        <w:pStyle w:val="Heading2"/>
      </w:pPr>
      <w:r>
        <w:t>Transportes</w:t>
      </w:r>
    </w:p>
    <w:p>
      <w:r>
        <w:t>Calderon</w:t>
        <w:tab/>
        <w:t>Gabino</w:t>
        <w:tab/>
        <w:t>84401327A</w:t>
        <w:tab/>
        <w:t>Orquesta</w:t>
      </w:r>
    </w:p>
    <w:p>
      <w:r>
        <w:t>Girón</w:t>
        <w:tab/>
        <w:t>Elisa</w:t>
        <w:tab/>
        <w:t>46368312G</w:t>
        <w:tab/>
        <w:t>Empresa Externa</w:t>
      </w:r>
    </w:p>
    <w:p>
      <w:r>
        <w:t>Lopez</w:t>
        <w:tab/>
        <w:t>Leocadio</w:t>
        <w:tab/>
        <w:t>47435074G</w:t>
        <w:tab/>
        <w:t>Ensemble</w:t>
      </w:r>
    </w:p>
    <w:p/>
    <w:p>
      <w:pPr>
        <w:pStyle w:val="Heading2"/>
      </w:pPr>
      <w:r>
        <w:t>Invitados</w:t>
      </w:r>
    </w:p>
    <w:p>
      <w:r>
        <w:t>Guillen</w:t>
        <w:tab/>
        <w:t>Edmundo</w:t>
        <w:tab/>
        <w:t>56505229R</w:t>
        <w:tab/>
        <w:t>Orquesta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